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:rsidTr="00410197">
        <w:trPr>
          <w:trHeight w:val="964"/>
        </w:trPr>
        <w:tc>
          <w:tcPr>
            <w:tcW w:w="10466" w:type="dxa"/>
          </w:tcPr>
          <w:p w:rsidR="00CB0809" w:rsidRDefault="005740E9" w:rsidP="0040677A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929640" cy="776402"/>
                  <wp:effectExtent l="0" t="0" r="381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uel_PNG16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80731" cy="8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809" w:rsidTr="00A81C05">
        <w:trPr>
          <w:trHeight w:val="749"/>
        </w:trPr>
        <w:tc>
          <w:tcPr>
            <w:tcW w:w="10466" w:type="dxa"/>
          </w:tcPr>
          <w:p w:rsidR="00CB0809" w:rsidRDefault="00CB0809" w:rsidP="00B647AC">
            <w:pPr>
              <w:pStyle w:val="ContactInfo"/>
              <w:jc w:val="left"/>
            </w:pPr>
          </w:p>
        </w:tc>
      </w:tr>
    </w:tbl>
    <w:p w:rsidR="00FE6B94" w:rsidRPr="00FE6B94" w:rsidRDefault="00FE6B94" w:rsidP="00A92DCE">
      <w:pPr>
        <w:pStyle w:val="Salutation"/>
        <w:jc w:val="center"/>
        <w:rPr>
          <w:rFonts w:ascii="Arial" w:hAnsi="Arial" w:cs="Arial"/>
          <w:b/>
          <w:sz w:val="32"/>
        </w:rPr>
      </w:pPr>
      <w:r w:rsidRPr="00FE6B94">
        <w:rPr>
          <w:rFonts w:ascii="Arial" w:hAnsi="Arial" w:cs="Arial"/>
          <w:b/>
          <w:sz w:val="32"/>
        </w:rPr>
        <w:t xml:space="preserve">Crude Oil Flow Pattern </w:t>
      </w:r>
    </w:p>
    <w:p w:rsidR="00752FC4" w:rsidRPr="00FE6B94" w:rsidRDefault="009F20F5" w:rsidP="00A92DCE">
      <w:pPr>
        <w:pStyle w:val="Salutation"/>
        <w:jc w:val="center"/>
        <w:rPr>
          <w:rFonts w:ascii="Arial" w:hAnsi="Arial" w:cs="Arial"/>
          <w:b/>
          <w:sz w:val="32"/>
        </w:rPr>
      </w:pPr>
      <w:r w:rsidRPr="00FE6B94">
        <w:rPr>
          <w:rFonts w:ascii="Arial" w:hAnsi="Arial" w:cs="Arial"/>
          <w:b/>
          <w:sz w:val="32"/>
        </w:rPr>
        <w:t>Project Proposal</w:t>
      </w:r>
    </w:p>
    <w:p w:rsidR="00364566" w:rsidRDefault="009F20F5" w:rsidP="009F20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>
        <w:rPr>
          <w:rFonts w:ascii="Arial" w:eastAsia="Times New Roman" w:hAnsi="Arial" w:cs="Arial"/>
          <w:color w:val="34495E"/>
          <w:sz w:val="23"/>
          <w:szCs w:val="23"/>
        </w:rPr>
        <w:t xml:space="preserve">How does </w:t>
      </w:r>
      <w:r w:rsidRPr="009F20F5">
        <w:rPr>
          <w:rFonts w:ascii="Arial" w:eastAsia="Times New Roman" w:hAnsi="Arial" w:cs="Arial"/>
          <w:color w:val="34495E"/>
          <w:sz w:val="23"/>
          <w:szCs w:val="23"/>
        </w:rPr>
        <w:t>the</w:t>
      </w:r>
      <w:r w:rsidR="00A66A85">
        <w:rPr>
          <w:rFonts w:ascii="Arial" w:eastAsia="Times New Roman" w:hAnsi="Arial" w:cs="Arial"/>
          <w:color w:val="34495E"/>
          <w:sz w:val="23"/>
          <w:szCs w:val="23"/>
        </w:rPr>
        <w:t xml:space="preserve"> flow of crude oil </w:t>
      </w:r>
      <w:r w:rsidR="00364566">
        <w:rPr>
          <w:rFonts w:ascii="Arial" w:eastAsia="Times New Roman" w:hAnsi="Arial" w:cs="Arial"/>
          <w:color w:val="34495E"/>
          <w:sz w:val="23"/>
          <w:szCs w:val="23"/>
        </w:rPr>
        <w:t>I</w:t>
      </w:r>
      <w:r w:rsidR="00A66A85">
        <w:rPr>
          <w:rFonts w:ascii="Arial" w:eastAsia="Times New Roman" w:hAnsi="Arial" w:cs="Arial"/>
          <w:color w:val="34495E"/>
          <w:sz w:val="23"/>
          <w:szCs w:val="23"/>
        </w:rPr>
        <w:t xml:space="preserve">mports &amp; Exports </w:t>
      </w:r>
      <w:r w:rsidR="00A66A85">
        <w:rPr>
          <w:rFonts w:ascii="Arial" w:eastAsia="Times New Roman" w:hAnsi="Arial" w:cs="Arial"/>
          <w:color w:val="34495E"/>
          <w:sz w:val="23"/>
          <w:szCs w:val="23"/>
        </w:rPr>
        <w:t xml:space="preserve">shipments </w:t>
      </w:r>
      <w:r>
        <w:rPr>
          <w:rFonts w:ascii="Arial" w:eastAsia="Times New Roman" w:hAnsi="Arial" w:cs="Arial"/>
          <w:color w:val="34495E"/>
          <w:sz w:val="23"/>
          <w:szCs w:val="23"/>
        </w:rPr>
        <w:t xml:space="preserve">seem to </w:t>
      </w:r>
      <w:r w:rsidR="005740E9">
        <w:rPr>
          <w:rFonts w:ascii="Arial" w:eastAsia="Times New Roman" w:hAnsi="Arial" w:cs="Arial"/>
          <w:color w:val="34495E"/>
          <w:sz w:val="23"/>
          <w:szCs w:val="23"/>
        </w:rPr>
        <w:t>be re</w:t>
      </w:r>
      <w:r w:rsidR="00A66A85">
        <w:rPr>
          <w:rFonts w:ascii="Arial" w:eastAsia="Times New Roman" w:hAnsi="Arial" w:cs="Arial"/>
          <w:color w:val="34495E"/>
          <w:sz w:val="23"/>
          <w:szCs w:val="23"/>
        </w:rPr>
        <w:t xml:space="preserve">late </w:t>
      </w:r>
      <w:r>
        <w:rPr>
          <w:rFonts w:ascii="Arial" w:eastAsia="Times New Roman" w:hAnsi="Arial" w:cs="Arial"/>
          <w:color w:val="34495E"/>
          <w:sz w:val="23"/>
          <w:szCs w:val="23"/>
        </w:rPr>
        <w:t>in</w:t>
      </w:r>
      <w:r w:rsidRPr="009F20F5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4495E"/>
          <w:sz w:val="23"/>
          <w:szCs w:val="23"/>
        </w:rPr>
        <w:t xml:space="preserve">oil </w:t>
      </w:r>
      <w:r w:rsidRPr="009F20F5">
        <w:rPr>
          <w:rFonts w:ascii="Arial" w:eastAsia="Times New Roman" w:hAnsi="Arial" w:cs="Arial"/>
          <w:color w:val="34495E"/>
          <w:sz w:val="23"/>
          <w:szCs w:val="23"/>
        </w:rPr>
        <w:t xml:space="preserve">prices. </w:t>
      </w:r>
    </w:p>
    <w:p w:rsidR="009F20F5" w:rsidRPr="009F20F5" w:rsidRDefault="009F20F5" w:rsidP="009F20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 w:rsidRPr="009F20F5">
        <w:rPr>
          <w:rFonts w:ascii="Arial" w:eastAsia="Times New Roman" w:hAnsi="Arial" w:cs="Arial"/>
          <w:color w:val="34495E"/>
          <w:sz w:val="23"/>
          <w:szCs w:val="23"/>
        </w:rPr>
        <w:t xml:space="preserve">Quoting from the </w:t>
      </w:r>
      <w:r w:rsidR="00B647AC">
        <w:rPr>
          <w:rFonts w:ascii="Arial" w:eastAsia="Times New Roman" w:hAnsi="Arial" w:cs="Arial"/>
          <w:color w:val="34495E"/>
          <w:sz w:val="23"/>
          <w:szCs w:val="23"/>
        </w:rPr>
        <w:t>WT</w:t>
      </w:r>
      <w:r w:rsidR="005740E9">
        <w:rPr>
          <w:rFonts w:ascii="Arial" w:eastAsia="Times New Roman" w:hAnsi="Arial" w:cs="Arial"/>
          <w:color w:val="34495E"/>
          <w:sz w:val="23"/>
          <w:szCs w:val="23"/>
        </w:rPr>
        <w:t>I,</w:t>
      </w:r>
      <w:r>
        <w:rPr>
          <w:rFonts w:ascii="Arial" w:eastAsia="Times New Roman" w:hAnsi="Arial" w:cs="Arial"/>
          <w:color w:val="34495E"/>
          <w:sz w:val="23"/>
          <w:szCs w:val="23"/>
        </w:rPr>
        <w:t xml:space="preserve"> Brent pricing </w:t>
      </w:r>
      <w:r w:rsidR="00261929">
        <w:rPr>
          <w:rFonts w:ascii="Arial" w:eastAsia="Times New Roman" w:hAnsi="Arial" w:cs="Arial"/>
          <w:color w:val="34495E"/>
          <w:sz w:val="23"/>
          <w:szCs w:val="23"/>
        </w:rPr>
        <w:t xml:space="preserve">standards from the EIA a </w:t>
      </w:r>
      <w:r w:rsidR="005740E9">
        <w:rPr>
          <w:rFonts w:ascii="Arial" w:eastAsia="Times New Roman" w:hAnsi="Arial" w:cs="Arial"/>
          <w:color w:val="34495E"/>
          <w:sz w:val="23"/>
          <w:szCs w:val="23"/>
        </w:rPr>
        <w:t>government</w:t>
      </w:r>
      <w:r w:rsidR="00261929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r w:rsidR="005740E9">
        <w:rPr>
          <w:rFonts w:ascii="Arial" w:eastAsia="Times New Roman" w:hAnsi="Arial" w:cs="Arial"/>
          <w:color w:val="34495E"/>
          <w:sz w:val="23"/>
          <w:szCs w:val="23"/>
        </w:rPr>
        <w:t>agency and</w:t>
      </w:r>
      <w:r w:rsidR="00261929">
        <w:rPr>
          <w:rFonts w:ascii="Arial" w:eastAsia="Times New Roman" w:hAnsi="Arial" w:cs="Arial"/>
          <w:color w:val="34495E"/>
          <w:sz w:val="23"/>
          <w:szCs w:val="23"/>
        </w:rPr>
        <w:t xml:space="preserve"> Clifford third party data.</w:t>
      </w:r>
    </w:p>
    <w:p w:rsidR="00D33EC7" w:rsidRDefault="00D33EC7" w:rsidP="00D33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495E"/>
          <w:sz w:val="23"/>
          <w:szCs w:val="23"/>
        </w:rPr>
      </w:pPr>
      <w:r>
        <w:rPr>
          <w:rFonts w:ascii="Arial" w:eastAsia="Times New Roman" w:hAnsi="Arial" w:cs="Arial"/>
          <w:b/>
          <w:color w:val="34495E"/>
          <w:sz w:val="23"/>
          <w:szCs w:val="23"/>
        </w:rPr>
        <w:t>Does the variation of price between crude oil (WTI and Brent) relate to volume of imports and exports of crude?</w:t>
      </w:r>
    </w:p>
    <w:p w:rsidR="00D33EC7" w:rsidRPr="005D763D" w:rsidRDefault="00D33EC7" w:rsidP="005D763D">
      <w:pPr>
        <w:shd w:val="clear" w:color="auto" w:fill="FFFFFF"/>
        <w:tabs>
          <w:tab w:val="left" w:pos="2264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4495E"/>
          <w:sz w:val="23"/>
          <w:szCs w:val="23"/>
        </w:rPr>
      </w:pPr>
      <w:r>
        <w:rPr>
          <w:rFonts w:ascii="Arial" w:eastAsia="Times New Roman" w:hAnsi="Arial" w:cs="Arial"/>
          <w:b/>
          <w:color w:val="34495E"/>
          <w:sz w:val="23"/>
          <w:szCs w:val="23"/>
        </w:rPr>
        <w:t xml:space="preserve">Project </w:t>
      </w:r>
      <w:proofErr w:type="spellStart"/>
      <w:r w:rsidR="00B647AC">
        <w:rPr>
          <w:rFonts w:ascii="Arial" w:eastAsia="Times New Roman" w:hAnsi="Arial" w:cs="Arial"/>
          <w:b/>
          <w:color w:val="34495E"/>
          <w:sz w:val="23"/>
          <w:szCs w:val="23"/>
        </w:rPr>
        <w:t>Team</w:t>
      </w:r>
      <w:proofErr w:type="gramStart"/>
      <w:r w:rsidR="00B647AC">
        <w:rPr>
          <w:rFonts w:ascii="Arial" w:eastAsia="Times New Roman" w:hAnsi="Arial" w:cs="Arial"/>
          <w:b/>
          <w:color w:val="34495E"/>
          <w:sz w:val="23"/>
          <w:szCs w:val="23"/>
        </w:rPr>
        <w:t>:</w:t>
      </w:r>
      <w:r w:rsidR="00B647AC">
        <w:rPr>
          <w:rFonts w:ascii="Arial" w:eastAsia="Times New Roman" w:hAnsi="Arial" w:cs="Arial"/>
          <w:b/>
          <w:color w:val="34495E"/>
          <w:sz w:val="23"/>
          <w:szCs w:val="23"/>
        </w:rPr>
        <w:t>Amy</w:t>
      </w:r>
      <w:proofErr w:type="spellEnd"/>
      <w:proofErr w:type="gramEnd"/>
      <w:r w:rsidR="00B647AC">
        <w:rPr>
          <w:rFonts w:ascii="Arial" w:eastAsia="Times New Roman" w:hAnsi="Arial" w:cs="Arial"/>
          <w:b/>
          <w:color w:val="34495E"/>
          <w:sz w:val="23"/>
          <w:szCs w:val="23"/>
        </w:rPr>
        <w:t xml:space="preserve"> Mc</w:t>
      </w:r>
      <w:r>
        <w:rPr>
          <w:rFonts w:ascii="Arial" w:eastAsia="Times New Roman" w:hAnsi="Arial" w:cs="Arial"/>
          <w:b/>
          <w:color w:val="34495E"/>
          <w:sz w:val="23"/>
          <w:szCs w:val="23"/>
        </w:rPr>
        <w:t>Mah</w:t>
      </w:r>
      <w:r w:rsidR="00B647AC">
        <w:rPr>
          <w:rFonts w:ascii="Arial" w:eastAsia="Times New Roman" w:hAnsi="Arial" w:cs="Arial"/>
          <w:b/>
          <w:color w:val="34495E"/>
          <w:sz w:val="23"/>
          <w:szCs w:val="23"/>
        </w:rPr>
        <w:t>on</w:t>
      </w:r>
      <w:r w:rsidR="005D763D">
        <w:rPr>
          <w:rFonts w:ascii="Arial" w:eastAsia="Times New Roman" w:hAnsi="Arial" w:cs="Arial"/>
          <w:b/>
          <w:color w:val="34495E"/>
          <w:sz w:val="23"/>
          <w:szCs w:val="23"/>
        </w:rPr>
        <w:t xml:space="preserve">, </w:t>
      </w:r>
      <w:r w:rsidR="00B647AC">
        <w:rPr>
          <w:rFonts w:ascii="Arial" w:eastAsia="Times New Roman" w:hAnsi="Arial" w:cs="Arial"/>
          <w:b/>
          <w:color w:val="34495E"/>
          <w:sz w:val="23"/>
          <w:szCs w:val="23"/>
        </w:rPr>
        <w:t>Carlos Maqueda</w:t>
      </w:r>
      <w:r w:rsidR="005D763D">
        <w:rPr>
          <w:rFonts w:ascii="Arial" w:eastAsia="Times New Roman" w:hAnsi="Arial" w:cs="Arial"/>
          <w:b/>
          <w:color w:val="34495E"/>
          <w:sz w:val="23"/>
          <w:szCs w:val="23"/>
        </w:rPr>
        <w:t xml:space="preserve">,  </w:t>
      </w:r>
      <w:r w:rsidR="00B647AC">
        <w:rPr>
          <w:rFonts w:ascii="Arial" w:eastAsia="Times New Roman" w:hAnsi="Arial" w:cs="Arial"/>
          <w:b/>
          <w:color w:val="34495E"/>
          <w:sz w:val="23"/>
          <w:szCs w:val="23"/>
        </w:rPr>
        <w:t>Luke Gonzales</w:t>
      </w:r>
      <w:r w:rsidR="005D763D">
        <w:rPr>
          <w:rFonts w:ascii="Arial" w:eastAsia="Times New Roman" w:hAnsi="Arial" w:cs="Arial"/>
          <w:b/>
          <w:color w:val="34495E"/>
          <w:sz w:val="23"/>
          <w:szCs w:val="23"/>
        </w:rPr>
        <w:t xml:space="preserve">, </w:t>
      </w:r>
      <w:r w:rsidR="00B647AC">
        <w:rPr>
          <w:rFonts w:ascii="Arial" w:eastAsia="Times New Roman" w:hAnsi="Arial" w:cs="Arial"/>
          <w:b/>
          <w:color w:val="34495E"/>
          <w:sz w:val="23"/>
          <w:szCs w:val="23"/>
        </w:rPr>
        <w:t>Madelaine Davis</w:t>
      </w:r>
    </w:p>
    <w:p w:rsidR="005740E9" w:rsidRPr="005D763D" w:rsidRDefault="005740E9" w:rsidP="00B647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4495E"/>
          <w:sz w:val="32"/>
          <w:szCs w:val="36"/>
        </w:rPr>
      </w:pPr>
      <w:r w:rsidRPr="005D763D">
        <w:rPr>
          <w:rFonts w:ascii="Arial" w:eastAsia="Times New Roman" w:hAnsi="Arial" w:cs="Arial"/>
          <w:b/>
          <w:color w:val="34495E"/>
          <w:sz w:val="32"/>
          <w:szCs w:val="36"/>
        </w:rPr>
        <w:t>Other Questions?</w:t>
      </w:r>
    </w:p>
    <w:p w:rsidR="00D33EC7" w:rsidRPr="00D33EC7" w:rsidRDefault="00D33EC7" w:rsidP="00D33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 w:rsidRPr="00D33EC7">
        <w:rPr>
          <w:rFonts w:ascii="Arial" w:eastAsia="Times New Roman" w:hAnsi="Arial" w:cs="Arial"/>
          <w:color w:val="34495E"/>
          <w:sz w:val="23"/>
          <w:szCs w:val="23"/>
        </w:rPr>
        <w:t>Is there a correlation to increase oil prices when there are time periods of increase of US oil exports to the other countries?</w:t>
      </w:r>
    </w:p>
    <w:p w:rsidR="00D33EC7" w:rsidRPr="00D33EC7" w:rsidRDefault="00D33EC7" w:rsidP="00D33EC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 w:rsidRPr="00D33EC7">
        <w:rPr>
          <w:rFonts w:ascii="Arial" w:eastAsia="Times New Roman" w:hAnsi="Arial" w:cs="Arial"/>
          <w:color w:val="34495E"/>
          <w:sz w:val="23"/>
          <w:szCs w:val="23"/>
        </w:rPr>
        <w:t>How good is the third party data (Clipper) at accurately tracking import and export crude oil volume?</w:t>
      </w:r>
    </w:p>
    <w:p w:rsidR="00D33EC7" w:rsidRDefault="00D33EC7" w:rsidP="009F20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>
        <w:rPr>
          <w:rFonts w:ascii="Arial" w:eastAsia="Times New Roman" w:hAnsi="Arial" w:cs="Arial"/>
          <w:color w:val="34495E"/>
          <w:sz w:val="23"/>
          <w:szCs w:val="23"/>
        </w:rPr>
        <w:t xml:space="preserve">The analysis of </w:t>
      </w:r>
      <w:r>
        <w:rPr>
          <w:rFonts w:ascii="Arial" w:eastAsia="Times New Roman" w:hAnsi="Arial" w:cs="Arial"/>
          <w:color w:val="34495E"/>
          <w:sz w:val="23"/>
          <w:szCs w:val="23"/>
        </w:rPr>
        <w:t xml:space="preserve">crude oil </w:t>
      </w:r>
      <w:r>
        <w:rPr>
          <w:rFonts w:ascii="Arial" w:eastAsia="Times New Roman" w:hAnsi="Arial" w:cs="Arial"/>
          <w:color w:val="34495E"/>
          <w:sz w:val="23"/>
          <w:szCs w:val="23"/>
        </w:rPr>
        <w:t xml:space="preserve">movement </w:t>
      </w:r>
      <w:r w:rsidR="00261929">
        <w:rPr>
          <w:rFonts w:ascii="Arial" w:eastAsia="Times New Roman" w:hAnsi="Arial" w:cs="Arial"/>
          <w:color w:val="34495E"/>
          <w:sz w:val="23"/>
          <w:szCs w:val="23"/>
        </w:rPr>
        <w:t>by</w:t>
      </w:r>
      <w:r>
        <w:rPr>
          <w:rFonts w:ascii="Arial" w:eastAsia="Times New Roman" w:hAnsi="Arial" w:cs="Arial"/>
          <w:color w:val="34495E"/>
          <w:sz w:val="23"/>
          <w:szCs w:val="23"/>
        </w:rPr>
        <w:t>:</w:t>
      </w:r>
    </w:p>
    <w:p w:rsidR="00D33EC7" w:rsidRPr="00D33EC7" w:rsidRDefault="00D33EC7" w:rsidP="00D33EC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 w:rsidRPr="00D33EC7">
        <w:rPr>
          <w:rFonts w:ascii="Arial" w:eastAsia="Times New Roman" w:hAnsi="Arial" w:cs="Arial"/>
          <w:color w:val="34495E"/>
          <w:sz w:val="23"/>
          <w:szCs w:val="23"/>
        </w:rPr>
        <w:t>G</w:t>
      </w:r>
      <w:r w:rsidR="00261929" w:rsidRPr="00D33EC7">
        <w:rPr>
          <w:rFonts w:ascii="Arial" w:eastAsia="Times New Roman" w:hAnsi="Arial" w:cs="Arial"/>
          <w:color w:val="34495E"/>
          <w:sz w:val="23"/>
          <w:szCs w:val="23"/>
        </w:rPr>
        <w:t>rade</w:t>
      </w:r>
    </w:p>
    <w:p w:rsidR="005740E9" w:rsidRPr="00D33EC7" w:rsidRDefault="00D33EC7" w:rsidP="00D33EC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 w:rsidRPr="00D33EC7">
        <w:rPr>
          <w:rFonts w:ascii="Arial" w:eastAsia="Times New Roman" w:hAnsi="Arial" w:cs="Arial"/>
          <w:color w:val="34495E"/>
          <w:sz w:val="23"/>
          <w:szCs w:val="23"/>
        </w:rPr>
        <w:t>Vessel class</w:t>
      </w:r>
      <w:r w:rsidR="005740E9" w:rsidRPr="00D33EC7">
        <w:rPr>
          <w:rFonts w:ascii="Arial" w:eastAsia="Times New Roman" w:hAnsi="Arial" w:cs="Arial"/>
          <w:color w:val="34495E"/>
          <w:sz w:val="23"/>
          <w:szCs w:val="23"/>
        </w:rPr>
        <w:tab/>
      </w:r>
    </w:p>
    <w:p w:rsidR="00D33EC7" w:rsidRPr="00D33EC7" w:rsidRDefault="00D33EC7" w:rsidP="00D33EC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 w:rsidRPr="00D33EC7">
        <w:rPr>
          <w:rFonts w:ascii="Arial" w:eastAsia="Times New Roman" w:hAnsi="Arial" w:cs="Arial"/>
          <w:color w:val="34495E"/>
          <w:sz w:val="23"/>
          <w:szCs w:val="23"/>
        </w:rPr>
        <w:t xml:space="preserve">Year </w:t>
      </w:r>
    </w:p>
    <w:p w:rsidR="00D33EC7" w:rsidRPr="00D33EC7" w:rsidRDefault="00D33EC7" w:rsidP="00D33EC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 w:rsidRPr="00D33EC7">
        <w:rPr>
          <w:rFonts w:ascii="Arial" w:eastAsia="Times New Roman" w:hAnsi="Arial" w:cs="Arial"/>
          <w:color w:val="34495E"/>
          <w:sz w:val="23"/>
          <w:szCs w:val="23"/>
        </w:rPr>
        <w:t>Country</w:t>
      </w:r>
    </w:p>
    <w:p w:rsidR="00A92DCE" w:rsidRPr="005D763D" w:rsidRDefault="00A92DCE" w:rsidP="00A92DC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4495E"/>
          <w:sz w:val="32"/>
          <w:szCs w:val="36"/>
        </w:rPr>
      </w:pPr>
      <w:r w:rsidRPr="005D763D">
        <w:rPr>
          <w:rFonts w:ascii="Arial" w:eastAsia="Times New Roman" w:hAnsi="Arial" w:cs="Arial"/>
          <w:b/>
          <w:color w:val="34495E"/>
          <w:sz w:val="32"/>
          <w:szCs w:val="36"/>
        </w:rPr>
        <w:lastRenderedPageBreak/>
        <w:t>Analysis Method</w:t>
      </w:r>
    </w:p>
    <w:p w:rsidR="009F20F5" w:rsidRPr="009F20F5" w:rsidRDefault="005740E9" w:rsidP="00B647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>
        <w:rPr>
          <w:rFonts w:ascii="Arial" w:eastAsia="Times New Roman" w:hAnsi="Arial" w:cs="Arial"/>
          <w:color w:val="34495E"/>
          <w:sz w:val="23"/>
          <w:szCs w:val="23"/>
        </w:rPr>
        <w:t>To test these questions</w:t>
      </w:r>
      <w:r w:rsidR="009F20F5" w:rsidRPr="009F20F5">
        <w:rPr>
          <w:rFonts w:ascii="Arial" w:eastAsia="Times New Roman" w:hAnsi="Arial" w:cs="Arial"/>
          <w:color w:val="34495E"/>
          <w:sz w:val="23"/>
          <w:szCs w:val="23"/>
        </w:rPr>
        <w:t xml:space="preserve">, </w:t>
      </w:r>
      <w:r w:rsidR="00B647AC">
        <w:rPr>
          <w:rFonts w:ascii="Arial" w:eastAsia="Times New Roman" w:hAnsi="Arial" w:cs="Arial"/>
          <w:color w:val="34495E"/>
          <w:sz w:val="23"/>
          <w:szCs w:val="23"/>
        </w:rPr>
        <w:t>we</w:t>
      </w:r>
      <w:r w:rsidR="009F20F5" w:rsidRPr="009F20F5">
        <w:rPr>
          <w:rFonts w:ascii="Arial" w:eastAsia="Times New Roman" w:hAnsi="Arial" w:cs="Arial"/>
          <w:color w:val="34495E"/>
          <w:sz w:val="23"/>
          <w:szCs w:val="23"/>
        </w:rPr>
        <w:t xml:space="preserve"> decided to use the following data</w:t>
      </w:r>
      <w:r w:rsidR="00B647AC">
        <w:rPr>
          <w:rFonts w:ascii="Arial" w:eastAsia="Times New Roman" w:hAnsi="Arial" w:cs="Arial"/>
          <w:color w:val="34495E"/>
          <w:sz w:val="23"/>
          <w:szCs w:val="23"/>
        </w:rPr>
        <w:t xml:space="preserve"> and take the following approach in creating interactive analysis</w:t>
      </w:r>
      <w:r w:rsidR="00A92DCE">
        <w:rPr>
          <w:rFonts w:ascii="Arial" w:eastAsia="Times New Roman" w:hAnsi="Arial" w:cs="Arial"/>
          <w:color w:val="34495E"/>
          <w:sz w:val="23"/>
          <w:szCs w:val="23"/>
        </w:rPr>
        <w:t xml:space="preserve"> on a time period 2011-2019</w:t>
      </w:r>
      <w:r w:rsidR="009F20F5" w:rsidRPr="009F20F5">
        <w:rPr>
          <w:rFonts w:ascii="Arial" w:eastAsia="Times New Roman" w:hAnsi="Arial" w:cs="Arial"/>
          <w:color w:val="34495E"/>
          <w:sz w:val="23"/>
          <w:szCs w:val="23"/>
        </w:rPr>
        <w:t>:</w:t>
      </w:r>
    </w:p>
    <w:p w:rsidR="009F20F5" w:rsidRPr="009F20F5" w:rsidRDefault="009F20F5" w:rsidP="009F20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 w:rsidRPr="009F20F5">
        <w:rPr>
          <w:rFonts w:ascii="Arial" w:eastAsia="Times New Roman" w:hAnsi="Arial" w:cs="Arial"/>
          <w:color w:val="34495E"/>
          <w:sz w:val="23"/>
          <w:szCs w:val="23"/>
        </w:rPr>
        <w:t>EIA US Crude Inventory (Strategi</w:t>
      </w:r>
      <w:r w:rsidR="00B647AC">
        <w:rPr>
          <w:rFonts w:ascii="Arial" w:eastAsia="Times New Roman" w:hAnsi="Arial" w:cs="Arial"/>
          <w:color w:val="34495E"/>
          <w:sz w:val="23"/>
          <w:szCs w:val="23"/>
        </w:rPr>
        <w:t xml:space="preserve">c Petroleum Reserve). </w:t>
      </w:r>
      <w:r w:rsidR="00A92DCE" w:rsidRPr="00A92DCE">
        <w:rPr>
          <w:rFonts w:ascii="Arial" w:eastAsia="Times New Roman" w:hAnsi="Arial" w:cs="Arial"/>
          <w:color w:val="34495E"/>
          <w:sz w:val="23"/>
          <w:szCs w:val="23"/>
        </w:rPr>
        <w:sym w:font="Wingdings" w:char="F0E0"/>
      </w:r>
      <w:r w:rsidR="00A92DCE">
        <w:rPr>
          <w:rFonts w:ascii="Arial" w:eastAsia="Times New Roman" w:hAnsi="Arial" w:cs="Arial"/>
          <w:color w:val="34495E"/>
          <w:sz w:val="23"/>
          <w:szCs w:val="23"/>
        </w:rPr>
        <w:t>API</w:t>
      </w:r>
      <w:r w:rsidR="00C86048">
        <w:rPr>
          <w:rFonts w:ascii="Arial" w:eastAsia="Times New Roman" w:hAnsi="Arial" w:cs="Arial"/>
          <w:color w:val="34495E"/>
          <w:sz w:val="23"/>
          <w:szCs w:val="23"/>
        </w:rPr>
        <w:t xml:space="preserve"> (Key acquired)</w:t>
      </w:r>
    </w:p>
    <w:p w:rsidR="00D33EC7" w:rsidRPr="00FE6B94" w:rsidRDefault="00D22709" w:rsidP="00FE6B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Thomson </w:t>
      </w:r>
      <w:r w:rsidR="005D763D">
        <w:rPr>
          <w:rFonts w:ascii="Arial" w:hAnsi="Arial" w:cs="Arial"/>
          <w:color w:val="34495E"/>
          <w:sz w:val="23"/>
          <w:szCs w:val="23"/>
          <w:shd w:val="clear" w:color="auto" w:fill="FFFFFF"/>
        </w:rPr>
        <w:t>DataStream</w:t>
      </w:r>
    </w:p>
    <w:p w:rsidR="00A92DCE" w:rsidRDefault="00FE6B94" w:rsidP="004644A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>
        <w:rPr>
          <w:rFonts w:ascii="Arial" w:eastAsia="Times New Roman" w:hAnsi="Arial" w:cs="Arial"/>
          <w:color w:val="34495E"/>
          <w:sz w:val="23"/>
          <w:szCs w:val="23"/>
        </w:rPr>
        <w:t>Clipper</w:t>
      </w:r>
      <w:r w:rsidR="00A92DCE">
        <w:rPr>
          <w:rFonts w:ascii="Arial" w:eastAsia="Times New Roman" w:hAnsi="Arial" w:cs="Arial"/>
          <w:color w:val="34495E"/>
          <w:sz w:val="23"/>
          <w:szCs w:val="23"/>
        </w:rPr>
        <w:t xml:space="preserve"> third party data set.</w:t>
      </w:r>
      <w:r w:rsidR="00C86048" w:rsidRPr="00C86048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r w:rsidR="00C86048" w:rsidRPr="00A92DCE">
        <w:rPr>
          <w:rFonts w:ascii="Arial" w:eastAsia="Times New Roman" w:hAnsi="Arial" w:cs="Arial"/>
          <w:color w:val="34495E"/>
          <w:sz w:val="23"/>
          <w:szCs w:val="23"/>
        </w:rPr>
        <w:sym w:font="Wingdings" w:char="F0E0"/>
      </w:r>
      <w:r w:rsidR="00C86048">
        <w:rPr>
          <w:rFonts w:ascii="Arial" w:eastAsia="Times New Roman" w:hAnsi="Arial" w:cs="Arial"/>
          <w:color w:val="34495E"/>
          <w:sz w:val="23"/>
          <w:szCs w:val="23"/>
        </w:rPr>
        <w:t>CSV (access acquired)</w:t>
      </w:r>
    </w:p>
    <w:p w:rsidR="00A92DCE" w:rsidRDefault="00A92DCE" w:rsidP="00A92D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>
        <w:rPr>
          <w:rFonts w:ascii="Arial" w:eastAsia="Times New Roman" w:hAnsi="Arial" w:cs="Arial"/>
          <w:color w:val="34495E"/>
          <w:sz w:val="23"/>
          <w:szCs w:val="23"/>
        </w:rPr>
        <w:t>Concentration on US vs international</w:t>
      </w:r>
    </w:p>
    <w:p w:rsidR="00A92DCE" w:rsidRPr="00A92DCE" w:rsidRDefault="00A92DCE" w:rsidP="00A92D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>
        <w:rPr>
          <w:rFonts w:ascii="Arial" w:eastAsia="Times New Roman" w:hAnsi="Arial" w:cs="Arial"/>
          <w:color w:val="34495E"/>
          <w:sz w:val="23"/>
          <w:szCs w:val="23"/>
        </w:rPr>
        <w:t>Country f</w:t>
      </w:r>
      <w:r>
        <w:rPr>
          <w:rFonts w:ascii="Arial" w:eastAsia="Times New Roman" w:hAnsi="Arial" w:cs="Arial"/>
          <w:color w:val="34495E"/>
          <w:sz w:val="23"/>
          <w:szCs w:val="23"/>
        </w:rPr>
        <w:t>ull names provided in data sets</w:t>
      </w:r>
    </w:p>
    <w:p w:rsidR="00A92DCE" w:rsidRPr="005D763D" w:rsidRDefault="00A92DCE" w:rsidP="00036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</w:rPr>
      </w:pPr>
      <w:r w:rsidRPr="005D763D">
        <w:rPr>
          <w:rFonts w:ascii="Arial" w:eastAsia="Times New Roman" w:hAnsi="Arial" w:cs="Arial"/>
          <w:color w:val="34495E"/>
          <w:sz w:val="23"/>
          <w:szCs w:val="23"/>
        </w:rPr>
        <w:t xml:space="preserve">Visual created with </w:t>
      </w:r>
      <w:proofErr w:type="spellStart"/>
      <w:r w:rsidRPr="005D763D">
        <w:rPr>
          <w:rFonts w:ascii="Arial" w:eastAsia="Times New Roman" w:hAnsi="Arial" w:cs="Arial"/>
          <w:color w:val="34495E"/>
          <w:sz w:val="23"/>
          <w:szCs w:val="23"/>
        </w:rPr>
        <w:t>plotly</w:t>
      </w:r>
      <w:proofErr w:type="spellEnd"/>
      <w:r w:rsidR="005D763D" w:rsidRPr="005D763D">
        <w:rPr>
          <w:rFonts w:ascii="Arial" w:eastAsia="Times New Roman" w:hAnsi="Arial" w:cs="Arial"/>
          <w:color w:val="34495E"/>
          <w:sz w:val="23"/>
          <w:szCs w:val="23"/>
        </w:rPr>
        <w:t xml:space="preserve"> on </w:t>
      </w:r>
      <w:r w:rsidRPr="005D763D">
        <w:rPr>
          <w:rFonts w:ascii="Arial" w:eastAsia="Times New Roman" w:hAnsi="Arial" w:cs="Arial"/>
          <w:color w:val="34495E"/>
          <w:sz w:val="23"/>
          <w:szCs w:val="23"/>
        </w:rPr>
        <w:t xml:space="preserve">Hosted on </w:t>
      </w:r>
      <w:proofErr w:type="spellStart"/>
      <w:r w:rsidRPr="005D763D">
        <w:rPr>
          <w:rFonts w:ascii="Arial" w:eastAsia="Times New Roman" w:hAnsi="Arial" w:cs="Arial"/>
          <w:color w:val="34495E"/>
          <w:sz w:val="23"/>
          <w:szCs w:val="23"/>
        </w:rPr>
        <w:t>heruko.app</w:t>
      </w:r>
      <w:proofErr w:type="spellEnd"/>
    </w:p>
    <w:p w:rsidR="005D763D" w:rsidRPr="005D763D" w:rsidRDefault="00C86048" w:rsidP="005D763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3"/>
          <w:szCs w:val="23"/>
        </w:rPr>
      </w:pPr>
      <w:r>
        <w:rPr>
          <w:rFonts w:ascii="Arial" w:eastAsia="Times New Roman" w:hAnsi="Arial" w:cs="Arial"/>
          <w:color w:val="34495E"/>
          <w:sz w:val="23"/>
          <w:szCs w:val="23"/>
        </w:rPr>
        <w:t xml:space="preserve">Source code will be published on </w:t>
      </w:r>
      <w:proofErr w:type="spellStart"/>
      <w:r>
        <w:rPr>
          <w:rFonts w:ascii="Arial" w:eastAsia="Times New Roman" w:hAnsi="Arial" w:cs="Arial"/>
          <w:color w:val="34495E"/>
          <w:sz w:val="23"/>
          <w:szCs w:val="23"/>
        </w:rPr>
        <w:t>Git</w:t>
      </w:r>
      <w:proofErr w:type="spellEnd"/>
      <w:r>
        <w:rPr>
          <w:rFonts w:ascii="Arial" w:eastAsia="Times New Roman" w:hAnsi="Arial" w:cs="Arial"/>
          <w:color w:val="34495E"/>
          <w:sz w:val="23"/>
          <w:szCs w:val="23"/>
        </w:rPr>
        <w:t xml:space="preserve"> hub</w:t>
      </w:r>
      <w:r w:rsidR="005D763D">
        <w:rPr>
          <w:rFonts w:ascii="Arial" w:eastAsia="Times New Roman" w:hAnsi="Arial" w:cs="Arial"/>
          <w:color w:val="34495E"/>
          <w:sz w:val="23"/>
          <w:szCs w:val="23"/>
        </w:rPr>
        <w:t xml:space="preserve"> </w:t>
      </w:r>
      <w:hyperlink r:id="rId12" w:history="1">
        <w:r w:rsidR="005D763D" w:rsidRPr="005D763D">
          <w:rPr>
            <w:rStyle w:val="Hyperlink"/>
            <w:rFonts w:ascii="Arial" w:eastAsia="Times New Roman" w:hAnsi="Arial" w:cs="Arial"/>
            <w:color w:val="00B050"/>
            <w:sz w:val="23"/>
            <w:szCs w:val="23"/>
          </w:rPr>
          <w:t>https://github.com/cjmaqueda/crude_oil_flow_pattern</w:t>
        </w:r>
      </w:hyperlink>
    </w:p>
    <w:p w:rsidR="00F9711A" w:rsidRPr="00A92DCE" w:rsidRDefault="00F9711A" w:rsidP="00F9711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4495E"/>
          <w:sz w:val="36"/>
          <w:szCs w:val="36"/>
        </w:rPr>
      </w:pPr>
      <w:r>
        <w:rPr>
          <w:rFonts w:ascii="Arial" w:eastAsia="Times New Roman" w:hAnsi="Arial" w:cs="Arial"/>
          <w:b/>
          <w:color w:val="34495E"/>
          <w:sz w:val="36"/>
          <w:szCs w:val="36"/>
        </w:rPr>
        <w:t xml:space="preserve">Links to datasets </w:t>
      </w:r>
    </w:p>
    <w:p w:rsidR="00F9711A" w:rsidRPr="00F9711A" w:rsidRDefault="00F9711A" w:rsidP="005D76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Clipper Data</w:t>
      </w:r>
      <w:r w:rsidR="005D763D">
        <w:rPr>
          <w:rFonts w:ascii="Arial" w:eastAsia="Times New Roman" w:hAnsi="Arial" w:cs="Arial"/>
          <w:sz w:val="24"/>
          <w:szCs w:val="24"/>
        </w:rPr>
        <w:t xml:space="preserve"> -</w:t>
      </w:r>
      <w:r w:rsidRPr="00F9711A">
        <w:rPr>
          <w:rFonts w:ascii="Arial" w:eastAsia="Times New Roman" w:hAnsi="Arial" w:cs="Arial"/>
          <w:b/>
          <w:i/>
          <w:sz w:val="24"/>
          <w:szCs w:val="24"/>
        </w:rPr>
        <w:t xml:space="preserve">Third Party </w:t>
      </w:r>
      <w:r w:rsidRPr="00F9711A">
        <w:rPr>
          <w:rFonts w:ascii="Arial" w:eastAsia="Times New Roman" w:hAnsi="Arial" w:cs="Arial"/>
          <w:b/>
          <w:i/>
          <w:kern w:val="36"/>
          <w:sz w:val="24"/>
          <w:szCs w:val="24"/>
        </w:rPr>
        <w:t xml:space="preserve">database on global cargoes of crude oil, refined </w:t>
      </w:r>
      <w:proofErr w:type="gramStart"/>
      <w:r w:rsidRPr="00F9711A">
        <w:rPr>
          <w:rFonts w:ascii="Arial" w:eastAsia="Times New Roman" w:hAnsi="Arial" w:cs="Arial"/>
          <w:b/>
          <w:i/>
          <w:kern w:val="36"/>
          <w:sz w:val="24"/>
          <w:szCs w:val="24"/>
        </w:rPr>
        <w:t>products</w:t>
      </w:r>
      <w:proofErr w:type="gramEnd"/>
      <w:r w:rsidRPr="00F9711A">
        <w:rPr>
          <w:rFonts w:ascii="Arial" w:eastAsia="Times New Roman" w:hAnsi="Arial" w:cs="Arial"/>
          <w:b/>
          <w:i/>
          <w:kern w:val="36"/>
          <w:sz w:val="24"/>
          <w:szCs w:val="24"/>
        </w:rPr>
        <w:t xml:space="preserve"> and petrochemicals.</w:t>
      </w:r>
      <w:r>
        <w:rPr>
          <w:rFonts w:ascii="Arial" w:eastAsia="Times New Roman" w:hAnsi="Arial" w:cs="Arial"/>
          <w:b/>
          <w:i/>
          <w:kern w:val="36"/>
          <w:sz w:val="24"/>
          <w:szCs w:val="24"/>
        </w:rPr>
        <w:t xml:space="preserve"> </w:t>
      </w:r>
      <w:r w:rsidR="005D763D">
        <w:rPr>
          <w:rFonts w:ascii="Arial" w:eastAsia="Times New Roman" w:hAnsi="Arial" w:cs="Arial"/>
          <w:b/>
          <w:i/>
          <w:kern w:val="36"/>
          <w:sz w:val="24"/>
          <w:szCs w:val="24"/>
        </w:rPr>
        <w:t xml:space="preserve"> </w:t>
      </w:r>
      <w:hyperlink r:id="rId13" w:history="1">
        <w:r w:rsidRPr="00F9711A">
          <w:rPr>
            <w:rStyle w:val="Hyperlink"/>
            <w:rFonts w:ascii="Arial" w:eastAsia="Times New Roman" w:hAnsi="Arial" w:cs="Arial"/>
            <w:color w:val="00B050"/>
            <w:sz w:val="24"/>
            <w:szCs w:val="24"/>
          </w:rPr>
          <w:t>http://www.clipperdata.com/</w:t>
        </w:r>
      </w:hyperlink>
    </w:p>
    <w:p w:rsidR="005D763D" w:rsidRDefault="00F9711A" w:rsidP="005D76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Environment Information Agency (EIA)</w:t>
      </w:r>
      <w:r w:rsidR="005D763D">
        <w:rPr>
          <w:rFonts w:ascii="Arial" w:eastAsia="Times New Roman" w:hAnsi="Arial" w:cs="Arial"/>
          <w:sz w:val="24"/>
          <w:szCs w:val="24"/>
        </w:rPr>
        <w:t>-</w:t>
      </w:r>
      <w:r>
        <w:rPr>
          <w:rFonts w:ascii="Arial" w:eastAsia="Times New Roman" w:hAnsi="Arial" w:cs="Arial"/>
          <w:b/>
          <w:i/>
          <w:sz w:val="24"/>
          <w:szCs w:val="24"/>
        </w:rPr>
        <w:t xml:space="preserve">Government </w:t>
      </w:r>
      <w:r w:rsidRPr="00F9711A">
        <w:rPr>
          <w:rFonts w:ascii="Arial" w:eastAsia="Times New Roman" w:hAnsi="Arial" w:cs="Arial"/>
          <w:b/>
          <w:i/>
          <w:kern w:val="36"/>
          <w:sz w:val="24"/>
          <w:szCs w:val="24"/>
        </w:rPr>
        <w:t>database on crude oil, refined products and petrochemicals.</w:t>
      </w:r>
      <w:r>
        <w:rPr>
          <w:rFonts w:ascii="Arial" w:eastAsia="Times New Roman" w:hAnsi="Arial" w:cs="Arial"/>
          <w:b/>
          <w:i/>
          <w:kern w:val="36"/>
          <w:sz w:val="24"/>
          <w:szCs w:val="24"/>
        </w:rPr>
        <w:t xml:space="preserve"> </w:t>
      </w:r>
      <w:hyperlink r:id="rId14" w:history="1">
        <w:r w:rsidRPr="00F9711A">
          <w:rPr>
            <w:rStyle w:val="Hyperlink"/>
            <w:rFonts w:ascii="Arial" w:eastAsia="Times New Roman" w:hAnsi="Arial" w:cs="Arial"/>
            <w:color w:val="00B050"/>
            <w:sz w:val="24"/>
            <w:szCs w:val="24"/>
          </w:rPr>
          <w:t>https://www.eia.gov/</w:t>
        </w:r>
      </w:hyperlink>
      <w:r>
        <w:rPr>
          <w:rFonts w:ascii="Arial" w:eastAsia="Times New Roman" w:hAnsi="Arial" w:cs="Arial"/>
          <w:sz w:val="24"/>
          <w:szCs w:val="24"/>
        </w:rPr>
        <w:tab/>
      </w:r>
    </w:p>
    <w:p w:rsidR="005D763D" w:rsidRDefault="005D763D" w:rsidP="005D76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4495E"/>
          <w:sz w:val="36"/>
          <w:szCs w:val="36"/>
        </w:rPr>
      </w:pPr>
      <w:r w:rsidRPr="005D763D">
        <w:rPr>
          <w:rFonts w:ascii="Arial" w:eastAsia="Times New Roman" w:hAnsi="Arial" w:cs="Arial"/>
          <w:b/>
          <w:color w:val="34495E"/>
          <w:sz w:val="36"/>
          <w:szCs w:val="36"/>
        </w:rPr>
        <w:t>OUR MOCK UP!</w:t>
      </w:r>
    </w:p>
    <w:p w:rsidR="005D763D" w:rsidRPr="00F9711A" w:rsidRDefault="005D763D" w:rsidP="005D76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618383" cy="259044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(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694" cy="26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763D" w:rsidRPr="00F9711A" w:rsidSect="00A81C05">
      <w:headerReference w:type="default" r:id="rId16"/>
      <w:footerReference w:type="first" r:id="rId17"/>
      <w:pgSz w:w="12240" w:h="15840" w:code="1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209" w:rsidRDefault="00424209">
      <w:pPr>
        <w:spacing w:after="0" w:line="240" w:lineRule="auto"/>
      </w:pPr>
      <w:r>
        <w:separator/>
      </w:r>
    </w:p>
    <w:p w:rsidR="00424209" w:rsidRDefault="00424209"/>
  </w:endnote>
  <w:endnote w:type="continuationSeparator" w:id="0">
    <w:p w:rsidR="00424209" w:rsidRDefault="00424209">
      <w:pPr>
        <w:spacing w:after="0" w:line="240" w:lineRule="auto"/>
      </w:pPr>
      <w:r>
        <w:continuationSeparator/>
      </w:r>
    </w:p>
    <w:p w:rsidR="00424209" w:rsidRDefault="004242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209" w:rsidRDefault="00424209">
      <w:pPr>
        <w:spacing w:after="0" w:line="240" w:lineRule="auto"/>
      </w:pPr>
      <w:r>
        <w:separator/>
      </w:r>
    </w:p>
    <w:p w:rsidR="00424209" w:rsidRDefault="00424209"/>
  </w:footnote>
  <w:footnote w:type="continuationSeparator" w:id="0">
    <w:p w:rsidR="00424209" w:rsidRDefault="00424209">
      <w:pPr>
        <w:spacing w:after="0" w:line="240" w:lineRule="auto"/>
      </w:pPr>
      <w:r>
        <w:continuationSeparator/>
      </w:r>
    </w:p>
    <w:p w:rsidR="00424209" w:rsidRDefault="004242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EEF" w:rsidRPr="00FE1448" w:rsidRDefault="00107C8E" w:rsidP="00FE144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23" name="Group 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" name="Freeform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 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1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 28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9A6AAE7" id="Group 23" o:spid="_x0000_s1026" style="position:absolute;margin-left:0;margin-top:0;width:612.3pt;height:792.05pt;z-index:25167872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">
              <v:shape id="Freeform 5" o:spid="_x0000_s1027" style="position:absolute;top:9239;width:43172;height:10328;visibility:visible;mso-wrap-style:square;v-text-anchor:top" coordsize="2671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//lL0A&#10;AADaAAAADwAAAGRycy9kb3ducmV2LnhtbERPTQsBQRi+K/9hepWLmCWJZUhKHDj4CMe3ndfuZued&#10;bWew/r05KMen53u2qE0hXlS53LKCfi8CQZxYnXOq4Hxad8cgnEfWWFgmBR9ysJg3GzOMtX3zgV5H&#10;n4oQwi5GBZn3ZSylSzIy6Hq2JA7c3VYGfYBVKnWF7xBuCjmIopE0mHNoyLCkVUbJ4/g0CjZ7t7tM&#10;Rnjeusewk/urXS2vN6XarXo5BeGp9n/xz73VCsLWcCXc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R//lL0AAADaAAAADwAAAAAAAAAAAAAAAACYAgAAZHJzL2Rvd25yZXYu&#10;eG1sUEsFBgAAAAAEAAQA9QAAAIID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reeform 6" o:spid="_x0000_s1028" style="position:absolute;left:39433;top:4857;width:38323;height:6586;visibility:visible;mso-wrap-style:square;v-text-anchor:top" coordsize="237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kjuMQA&#10;AADaAAAADwAAAGRycy9kb3ducmV2LnhtbESPQWsCMRSE70L/Q3iFXopmXaTUrVFEXCx4sbaX3h6b&#10;192lm5clSdfYX28EweMwM98wi1U0nRjI+daygukkA0FcWd1yreDrsxy/gvABWWNnmRScycNq+TBa&#10;YKHtiT9oOIZaJAj7AhU0IfSFlL5qyKCf2J44eT/WGQxJulpqh6cEN53Ms+xFGmw5LTTY06ah6vf4&#10;ZxTg4bke4vTb7fb/Macy38ZytlXq6TGu30AEiuEevrXftYI5XK+k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ZI7jEAAAA2gAAAA8AAAAAAAAAAAAAAAAAmAIAAGRycy9k&#10;b3ducmV2LnhtbFBLBQYAAAAABAAEAPUAAACJAw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 8" o:spid="_x0000_s1029" style="position:absolute;width:77713;height:6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yIScEA&#10;AADbAAAADwAAAGRycy9kb3ducmV2LnhtbERPTYvCMBC9C/sfwizsTVM9iHSNUgRR9CB2F3aPYzM2&#10;pc2kNLF2/70RhL3N433Ocj3YRvTU+cqxgukkAUFcOF1xqeD7aztegPABWWPjmBT8kYf16m20xFS7&#10;O5+pz0MpYgj7FBWYENpUSl8YsugnriWO3NV1FkOEXSl1h/cYbhs5S5K5tFhxbDDY0sZQUec3q2D/&#10;m4Xd4XI7uJ/sXOdHc+rr+qTUx/uQfYIINIR/8cu913H+FJ6/x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iEnBAAAA2wAAAA8AAAAAAAAAAAAAAAAAmAIAAGRycy9kb3du&#10;cmV2LnhtbFBLBQYAAAAABAAEAPUAAACGAwAAAAA=&#10;" fillcolor="#262626 [3204]" stroked="f"/>
              <v:shape id="Freeform: Shape 27" o:spid="_x0000_s1030" style="position:absolute;top:85153;width:66948;height:15439;visibility:visible;mso-wrap-style:square;v-text-anchor:top" coordsize="6694833,1543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cIcEA&#10;AADbAAAADwAAAGRycy9kb3ducmV2LnhtbERPy4rCMBTdC/MP4Q7MTlOFEammRRRhYEbEx8bdpbm2&#10;weamNFHb+XqzEFweznuRd7YWd2q9caxgPEpAEBdOGy4VnI6b4QyED8gaa8ekoCcPefYxWGCq3YP3&#10;dD+EUsQQ9ikqqEJoUil9UZFFP3INceQurrUYImxLqVt8xHBby0mSTKVFw7GhwoZWFRXXw80q+D3j&#10;d7HdXMyu7/eu+d+t/vzaKPX12S3nIAJ14S1+uX+0gkkcG7/EH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bXCHBAAAA2wAAAA8AAAAAAAAAAAAAAAAAmAIAAGRycy9kb3du&#10;cmV2LnhtbFBLBQYAAAAABAAEAPUAAACGAw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Freeform: Shape 24" o:spid="_x0000_s1031" style="position:absolute;left:64960;top:73152;width:12801;height:27421;visibility:visible;mso-wrap-style:square;v-text-anchor:top" coordsize="1280132,274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Imr0A&#10;AADbAAAADwAAAGRycy9kb3ducmV2LnhtbERPSwrCMBDdC94hjOBGNFVEpBpFBEFcCH4OMDTTpthM&#10;ShO1enojCO7m8b6zXLe2Eg9qfOlYwXiUgCDOnC65UHC97IZzED4ga6wck4IXeVivup0lpto9+USP&#10;cyhEDGGfogITQp1K6TNDFv3I1cSRy11jMUTYFFI3+IzhtpKTJJlJiyXHBoM1bQ1lt/PdKhgc362r&#10;g8kP+Z4m79d1VrgNKtXvtZsFiEBt+It/7r2O86fw/SUe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RImr0AAADbAAAADwAAAAAAAAAAAAAAAACYAgAAZHJzL2Rvd25yZXYu&#10;eG1sUEsFBgAAAAAEAAQA9QAAAIID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Freeform 13" o:spid="_x0000_s1032" style="position:absolute;left:52673;top:78486;width:12284;height:17662;visibility:visible;mso-wrap-style:square;v-text-anchor:top" coordsize="760,1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OfcAA&#10;AADbAAAADwAAAGRycy9kb3ducmV2LnhtbERPzYrCMBC+L+w7hFnwtqa70iLVKLIgiKdu9QHGZmyq&#10;zaQ0WVvf3iwI3ubj+53lerStuFHvG8cKvqYJCOLK6YZrBcfD9nMOwgdkja1jUnAnD+vV+9sSc+0G&#10;/qVbGWoRQ9jnqMCE0OVS+sqQRT91HXHkzq63GCLsa6l7HGK4beV3kmTSYsOxwWBHP4aqa/lnFZyK&#10;qpHzsEmvhb9k6YHG7WxvlJp8jJsFiEBjeImf7p2O8zP4/y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eOfcAAAADbAAAADwAAAAAAAAAAAAAAAACYAgAAZHJzL2Rvd25y&#10;ZXYueG1sUEsFBgAAAAAEAAQA9QAAAIUD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Freeform 15" o:spid="_x0000_s1033" style="position:absolute;left:57800;top:82486;width:7160;height:10178;visibility:visible;mso-wrap-style:square;v-text-anchor:top" coordsize="443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yPsIA&#10;AADbAAAADwAAAGRycy9kb3ducmV2LnhtbESPzYrCQBCE7wu+w9CCt3XigiLRUcQfFC/izwO0mTYJ&#10;ZnpCZjbGt7cPC3vrpqqrvp4vO1eplppQejYwGiagiDNvS84N3K677ymoEJEtVp7JwJsCLBe9rzmm&#10;1r/4TO0l5kpCOKRooIixTrUOWUEOw9DXxKI9fOMwytrk2jb4knBX6Z8kmWiHJUtDgTWtC8qel19n&#10;YOO3iTtN7uf9EfVx02I1HrU7Ywb9bjUDFamL/+a/64MVfIGVX2QAv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zI+wgAAANsAAAAPAAAAAAAAAAAAAAAAAJgCAABkcnMvZG93&#10;bnJldi54bWxQSwUGAAAAAAQABAD1AAAAhwM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Rectangle 28" o:spid="_x0000_s1034" style="position:absolute;width:77724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528BF"/>
    <w:multiLevelType w:val="multilevel"/>
    <w:tmpl w:val="D6BA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A2FF1"/>
    <w:multiLevelType w:val="hybridMultilevel"/>
    <w:tmpl w:val="F39E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F5"/>
    <w:rsid w:val="000115CE"/>
    <w:rsid w:val="000828F4"/>
    <w:rsid w:val="000F51EC"/>
    <w:rsid w:val="000F7122"/>
    <w:rsid w:val="00107C8E"/>
    <w:rsid w:val="0015507F"/>
    <w:rsid w:val="001B4EEF"/>
    <w:rsid w:val="001B689C"/>
    <w:rsid w:val="00200635"/>
    <w:rsid w:val="00254E0D"/>
    <w:rsid w:val="00261929"/>
    <w:rsid w:val="002A0A1B"/>
    <w:rsid w:val="00364566"/>
    <w:rsid w:val="0038000D"/>
    <w:rsid w:val="00385ACF"/>
    <w:rsid w:val="003B048C"/>
    <w:rsid w:val="0040677A"/>
    <w:rsid w:val="00410197"/>
    <w:rsid w:val="00424209"/>
    <w:rsid w:val="00477474"/>
    <w:rsid w:val="00480B7F"/>
    <w:rsid w:val="004A1893"/>
    <w:rsid w:val="004B2893"/>
    <w:rsid w:val="004C4A44"/>
    <w:rsid w:val="005125BB"/>
    <w:rsid w:val="005264AB"/>
    <w:rsid w:val="00537F9C"/>
    <w:rsid w:val="00572222"/>
    <w:rsid w:val="005740E9"/>
    <w:rsid w:val="005A7D9B"/>
    <w:rsid w:val="005D3DA6"/>
    <w:rsid w:val="005D763D"/>
    <w:rsid w:val="00744EA9"/>
    <w:rsid w:val="00752FC4"/>
    <w:rsid w:val="00757E9C"/>
    <w:rsid w:val="007B4C91"/>
    <w:rsid w:val="007D70F7"/>
    <w:rsid w:val="00830C5F"/>
    <w:rsid w:val="00834A33"/>
    <w:rsid w:val="008916D6"/>
    <w:rsid w:val="00896EE1"/>
    <w:rsid w:val="008B1068"/>
    <w:rsid w:val="008C1482"/>
    <w:rsid w:val="008D0AA7"/>
    <w:rsid w:val="008E172E"/>
    <w:rsid w:val="00912A0A"/>
    <w:rsid w:val="009468D3"/>
    <w:rsid w:val="00981EB2"/>
    <w:rsid w:val="009F20F5"/>
    <w:rsid w:val="00A17117"/>
    <w:rsid w:val="00A66A85"/>
    <w:rsid w:val="00A670A9"/>
    <w:rsid w:val="00A763AE"/>
    <w:rsid w:val="00A81C05"/>
    <w:rsid w:val="00A92DCE"/>
    <w:rsid w:val="00B63133"/>
    <w:rsid w:val="00B647AC"/>
    <w:rsid w:val="00BC0F0A"/>
    <w:rsid w:val="00C11980"/>
    <w:rsid w:val="00C12A54"/>
    <w:rsid w:val="00C86048"/>
    <w:rsid w:val="00CB0809"/>
    <w:rsid w:val="00D04123"/>
    <w:rsid w:val="00D06525"/>
    <w:rsid w:val="00D149F1"/>
    <w:rsid w:val="00D22709"/>
    <w:rsid w:val="00D33EC7"/>
    <w:rsid w:val="00D36106"/>
    <w:rsid w:val="00DC7840"/>
    <w:rsid w:val="00E2462C"/>
    <w:rsid w:val="00F1217C"/>
    <w:rsid w:val="00F71D73"/>
    <w:rsid w:val="00F763B1"/>
    <w:rsid w:val="00F90A6A"/>
    <w:rsid w:val="00F9711A"/>
    <w:rsid w:val="00FA402E"/>
    <w:rsid w:val="00FB49C2"/>
    <w:rsid w:val="00FE1448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B7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22"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18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448965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lipperdata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jmaqueda/crude_oil_flow_patter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ia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av9734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672DEC4-0F41-4D1B-A3CA-BE5D7B84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letterhead.dotx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2019-03-30T15:50:00Z</dcterms:created>
  <dcterms:modified xsi:type="dcterms:W3CDTF">2019-03-30T19:07:00Z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